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BFDDE" w14:textId="77777777" w:rsidR="00572E49" w:rsidRDefault="00EA0E0B">
      <w:pPr>
        <w:pStyle w:val="Title"/>
      </w:pPr>
      <w:r>
        <w:t>Retail Inventory and Sales Analysis Using SQL – Zepto Case Study</w:t>
      </w:r>
    </w:p>
    <w:p w14:paraId="5517175F" w14:textId="77777777" w:rsidR="00572E49" w:rsidRDefault="00EA0E0B">
      <w:pPr>
        <w:pStyle w:val="Heading1"/>
      </w:pPr>
      <w:r>
        <w:t>1. Project Title</w:t>
      </w:r>
    </w:p>
    <w:p w14:paraId="71E87CAA" w14:textId="77777777" w:rsidR="00572E49" w:rsidRDefault="00EA0E0B">
      <w:r>
        <w:t>Retail Inventory and Sales Optimization Using SQL-Based Data Analysis – A Case Study on Zepto</w:t>
      </w:r>
    </w:p>
    <w:p w14:paraId="7F0367D6" w14:textId="77777777" w:rsidR="00572E49" w:rsidRDefault="00EA0E0B">
      <w:pPr>
        <w:pStyle w:val="Heading1"/>
      </w:pPr>
      <w:r>
        <w:t>2. Objective</w:t>
      </w:r>
    </w:p>
    <w:p w14:paraId="40B3741A" w14:textId="77777777" w:rsidR="00572E49" w:rsidRDefault="00EA0E0B">
      <w:r>
        <w:t>The objective of this project is to perform an in-depth analysis of Zepto’s retail inventory data using SQL to uncover insights related to stock availability, discount strategies, pricing effectiveness, and category-wise performance. This aims to enhance decision-making in inventory management and revenue optimization.</w:t>
      </w:r>
    </w:p>
    <w:p w14:paraId="3F79F0EC" w14:textId="77777777" w:rsidR="00572E49" w:rsidRDefault="00EA0E0B">
      <w:pPr>
        <w:pStyle w:val="Heading1"/>
      </w:pPr>
      <w:r>
        <w:t>3. Tools &amp; Technologies</w:t>
      </w:r>
    </w:p>
    <w:p w14:paraId="441C61A7" w14:textId="77777777" w:rsidR="00572E49" w:rsidRDefault="00EA0E0B">
      <w:r>
        <w:t>• Database: PostgreSQL</w:t>
      </w:r>
      <w:r>
        <w:br/>
        <w:t>• Language: SQL</w:t>
      </w:r>
      <w:r>
        <w:br/>
        <w:t>• Dataset: Zepto product catalog and inventory (CSV)</w:t>
      </w:r>
    </w:p>
    <w:p w14:paraId="0FDB2E4B" w14:textId="77777777" w:rsidR="00572E49" w:rsidRDefault="00EA0E0B">
      <w:pPr>
        <w:pStyle w:val="Heading1"/>
      </w:pPr>
      <w:r>
        <w:t>4. Dataset Description</w:t>
      </w:r>
    </w:p>
    <w:p w14:paraId="668BB8ED" w14:textId="77777777" w:rsidR="00572E49" w:rsidRDefault="00EA0E0B">
      <w:r>
        <w:t>The dataset consists of various product attributes, including:</w:t>
      </w:r>
      <w:r>
        <w:br/>
        <w:t>- Serial_id – Unique identifier</w:t>
      </w:r>
      <w:r>
        <w:br/>
        <w:t>- Category – Product category</w:t>
      </w:r>
      <w:r>
        <w:br/>
        <w:t>- Name – Product name</w:t>
      </w:r>
      <w:r>
        <w:br/>
        <w:t>- MRP – Maximum retail price</w:t>
      </w:r>
      <w:r>
        <w:br/>
        <w:t>- Discount_percent – Discount applied</w:t>
      </w:r>
      <w:r>
        <w:br/>
        <w:t>- Available_Quantity – Units available</w:t>
      </w:r>
      <w:r>
        <w:br/>
        <w:t>- Discounted_Selling_Price – Price after discount</w:t>
      </w:r>
      <w:r>
        <w:br/>
        <w:t>- WeightInGms – Product weight in grams</w:t>
      </w:r>
      <w:r>
        <w:br/>
        <w:t>- OutOfStock – Boolean indicating stock status</w:t>
      </w:r>
      <w:r>
        <w:br/>
        <w:t>- Quantity – Listed quantity for display</w:t>
      </w:r>
    </w:p>
    <w:p w14:paraId="19425975" w14:textId="77777777" w:rsidR="00572E49" w:rsidRDefault="00EA0E0B">
      <w:pPr>
        <w:pStyle w:val="Heading1"/>
      </w:pPr>
      <w:r>
        <w:t>5. Methodology</w:t>
      </w:r>
    </w:p>
    <w:p w14:paraId="216E8C90" w14:textId="77777777" w:rsidR="00572E49" w:rsidRDefault="00EA0E0B">
      <w:pPr>
        <w:pStyle w:val="Heading2"/>
      </w:pPr>
      <w:r>
        <w:t>5.1 Table Creation</w:t>
      </w:r>
    </w:p>
    <w:p w14:paraId="2913267D" w14:textId="77777777" w:rsidR="00572E49" w:rsidRDefault="00EA0E0B">
      <w:r>
        <w:t>A SQL table `zepto` was created to store the dataset:</w:t>
      </w:r>
      <w:r>
        <w:br/>
      </w:r>
      <w:r>
        <w:br/>
      </w:r>
      <w:r>
        <w:lastRenderedPageBreak/>
        <w:t>CREATE TABLE zepto (</w:t>
      </w:r>
      <w:r>
        <w:br/>
        <w:t xml:space="preserve">    Serial_id SERIAL PRIMARY KEY,</w:t>
      </w:r>
      <w:r>
        <w:br/>
        <w:t xml:space="preserve">    catagory VARCHAR(120),</w:t>
      </w:r>
      <w:r>
        <w:br/>
        <w:t xml:space="preserve">    name VARCHAR(150) NOT NULL,</w:t>
      </w:r>
      <w:r>
        <w:br/>
        <w:t xml:space="preserve">    mrp NUMERIC(8,2),</w:t>
      </w:r>
      <w:r>
        <w:br/>
        <w:t xml:space="preserve">    discount_percent NUMERIC(5,2),</w:t>
      </w:r>
      <w:r>
        <w:br/>
        <w:t xml:space="preserve">    availabile_Quantity INTEGER,</w:t>
      </w:r>
      <w:r>
        <w:br/>
        <w:t xml:space="preserve">    discounted_Selling_price NUMERIC(8,2),</w:t>
      </w:r>
      <w:r>
        <w:br/>
        <w:t xml:space="preserve">    weightInGms INTEGER,</w:t>
      </w:r>
      <w:r>
        <w:br/>
        <w:t xml:space="preserve">    OutOfStock BOOLEAN,</w:t>
      </w:r>
      <w:r>
        <w:br/>
        <w:t xml:space="preserve">    Quantity INTEGER</w:t>
      </w:r>
      <w:r>
        <w:br/>
        <w:t>);</w:t>
      </w:r>
    </w:p>
    <w:p w14:paraId="5EB84966" w14:textId="77777777" w:rsidR="00572E49" w:rsidRDefault="00EA0E0B">
      <w:pPr>
        <w:pStyle w:val="Heading1"/>
      </w:pPr>
      <w:r>
        <w:t>6. Data Exploration</w:t>
      </w:r>
    </w:p>
    <w:p w14:paraId="5EE4AC8A" w14:textId="77777777" w:rsidR="00572E49" w:rsidRDefault="00EA0E0B">
      <w:r>
        <w:t>- Total Record Count: Verified with SELECT COUNT(*) FROM zepto;</w:t>
      </w:r>
      <w:r>
        <w:br/>
        <w:t>- Null Check: Ensured no missing values exist in critical fields.</w:t>
      </w:r>
      <w:r>
        <w:br/>
        <w:t>- Category Listing: Extracted unique product categories.</w:t>
      </w:r>
      <w:r>
        <w:br/>
        <w:t>- Stock Analysis: Counted how many products are out of stock vs. in stock.</w:t>
      </w:r>
      <w:r>
        <w:br/>
        <w:t>- Duplicate Products: Identified repeated product names across multiple rows.</w:t>
      </w:r>
    </w:p>
    <w:p w14:paraId="05BC05D9" w14:textId="77777777" w:rsidR="00572E49" w:rsidRDefault="00EA0E0B">
      <w:pPr>
        <w:pStyle w:val="Heading1"/>
      </w:pPr>
      <w:r>
        <w:t>7. Data Cleaning</w:t>
      </w:r>
    </w:p>
    <w:p w14:paraId="193915E6" w14:textId="77777777" w:rsidR="00572E49" w:rsidRDefault="00EA0E0B">
      <w:r>
        <w:t>- Removed Products with Zero MRP: DELETE FROM zepto WHERE mrp = 0;</w:t>
      </w:r>
      <w:r>
        <w:br/>
        <w:t>- Normalized Price: Converted paise to rupees using SQL update queries.</w:t>
      </w:r>
    </w:p>
    <w:p w14:paraId="3E09D7A5" w14:textId="77777777" w:rsidR="00572E49" w:rsidRDefault="00EA0E0B">
      <w:pPr>
        <w:pStyle w:val="Heading1"/>
      </w:pPr>
      <w:r>
        <w:t>8. Business Insights &amp; Analytical Queries</w:t>
      </w:r>
    </w:p>
    <w:p w14:paraId="1AA2AC89" w14:textId="77777777" w:rsidR="00572E49" w:rsidRDefault="00EA0E0B">
      <w:pPr>
        <w:pStyle w:val="Heading2"/>
      </w:pPr>
      <w:r>
        <w:t>Q1: Top 10 Best-Value Products by Discount</w:t>
      </w:r>
    </w:p>
    <w:p w14:paraId="6DC1C435" w14:textId="77777777" w:rsidR="00572E49" w:rsidRDefault="00EA0E0B">
      <w:r>
        <w:t>SELECT DISTINCT name, mrp, discount_percent FROM zepto ORDER BY discount_percent DESC LIMIT 10;</w:t>
      </w:r>
    </w:p>
    <w:p w14:paraId="3D910730" w14:textId="77777777" w:rsidR="00572E49" w:rsidRDefault="00EA0E0B">
      <w:pPr>
        <w:pStyle w:val="Heading2"/>
      </w:pPr>
      <w:r>
        <w:t>Q2: High MRP but Out of Stock</w:t>
      </w:r>
    </w:p>
    <w:p w14:paraId="7FCD7F7F" w14:textId="77777777" w:rsidR="00572E49" w:rsidRDefault="00EA0E0B">
      <w:r>
        <w:t>SELECT DISTINCT name, mrp FROM zepto WHERE OutOfStock = TRUE AND mrp &gt; 300 ORDER BY mrp DESC;</w:t>
      </w:r>
    </w:p>
    <w:p w14:paraId="09A11AC9" w14:textId="77777777" w:rsidR="00572E49" w:rsidRDefault="00EA0E0B">
      <w:pPr>
        <w:pStyle w:val="Heading2"/>
      </w:pPr>
      <w:r>
        <w:t>Q3: Estimated Revenue per Category</w:t>
      </w:r>
    </w:p>
    <w:p w14:paraId="048D3703" w14:textId="77777777" w:rsidR="00572E49" w:rsidRDefault="00EA0E0B">
      <w:r>
        <w:t>SELECT DISTINCT catagory, SUM(Discounted_Selling_Price * availabile_Quantity) AS total_revenue FROM zepto GROUP BY catagory ORDER BY total_revenue DESC;</w:t>
      </w:r>
    </w:p>
    <w:p w14:paraId="38842517" w14:textId="77777777" w:rsidR="00572E49" w:rsidRDefault="00EA0E0B">
      <w:pPr>
        <w:pStyle w:val="Heading2"/>
      </w:pPr>
      <w:r>
        <w:t>Q4: Products with High Price but Low Discounts</w:t>
      </w:r>
    </w:p>
    <w:p w14:paraId="408FA345" w14:textId="77777777" w:rsidR="00572E49" w:rsidRDefault="00EA0E0B">
      <w:r>
        <w:t>SELECT DISTINCT name, mrp, discount_percent FROM zepto WHERE mrp &gt; 500 AND discount_percent &lt; 10 ORDER BY mrp DESC, discount_percent DESC;</w:t>
      </w:r>
    </w:p>
    <w:p w14:paraId="61776595" w14:textId="77777777" w:rsidR="00572E49" w:rsidRDefault="00EA0E0B">
      <w:pPr>
        <w:pStyle w:val="Heading2"/>
      </w:pPr>
      <w:r>
        <w:lastRenderedPageBreak/>
        <w:t>Q5: Top 5 Categories by Average Discount</w:t>
      </w:r>
    </w:p>
    <w:p w14:paraId="3C80E4F6" w14:textId="77777777" w:rsidR="00572E49" w:rsidRDefault="00EA0E0B">
      <w:r>
        <w:t>SELECT DISTINCT catagory, ROUND(AVG(discount_percent), 2) AS avg_dis FROM zepto GROUP BY catagory ORDER BY avg_dis DESC LIMIT 5;</w:t>
      </w:r>
    </w:p>
    <w:p w14:paraId="37DC976C" w14:textId="77777777" w:rsidR="00572E49" w:rsidRDefault="00EA0E0B">
      <w:pPr>
        <w:pStyle w:val="Heading2"/>
      </w:pPr>
      <w:r>
        <w:t>Q6: Price per Gram for Products &gt;100g</w:t>
      </w:r>
    </w:p>
    <w:p w14:paraId="24A9CCD9" w14:textId="77777777" w:rsidR="00572E49" w:rsidRDefault="00EA0E0B">
      <w:r>
        <w:t>SELECT DISTINCT name, weightInGms, Discounted_Selling_Price, ROUND(Discounted_Selling_Price / weightInGms, 2) AS price_per_gram FROM zepto WHERE weightInGms &gt;= 100 ORDER BY price_per_gram;</w:t>
      </w:r>
    </w:p>
    <w:p w14:paraId="212466AB" w14:textId="77777777" w:rsidR="00572E49" w:rsidRDefault="00EA0E0B">
      <w:pPr>
        <w:pStyle w:val="Heading2"/>
      </w:pPr>
      <w:r>
        <w:t>Q7: Weight Category Classification</w:t>
      </w:r>
    </w:p>
    <w:p w14:paraId="0C836CB1" w14:textId="77777777" w:rsidR="00572E49" w:rsidRDefault="00EA0E0B">
      <w:r>
        <w:t>SELECT DISTINCT name, weightInGms, CASE WHEN weightInGms &lt;= 500 THEN 'Low' WHEN weightInGms &lt;= 1000 THEN 'Medium' ELSE 'Bulk' END AS weightCategory FROM zepto;</w:t>
      </w:r>
    </w:p>
    <w:p w14:paraId="28ED691E" w14:textId="77777777" w:rsidR="00572E49" w:rsidRDefault="00EA0E0B">
      <w:pPr>
        <w:pStyle w:val="Heading2"/>
      </w:pPr>
      <w:r>
        <w:t>Q8: Total Inventory Weight per Category</w:t>
      </w:r>
    </w:p>
    <w:p w14:paraId="36E65AD2" w14:textId="77777777" w:rsidR="00572E49" w:rsidRDefault="00EA0E0B">
      <w:r>
        <w:t>SELECT catagory, SUM(weightInGms * availabile_Quantity) AS total_weight FROM zepto GROUP BY catagory ORDER BY total_weight;</w:t>
      </w:r>
    </w:p>
    <w:p w14:paraId="3E370999" w14:textId="77777777" w:rsidR="00572E49" w:rsidRDefault="00EA0E0B">
      <w:pPr>
        <w:pStyle w:val="Heading1"/>
      </w:pPr>
      <w:r>
        <w:t>9. Results &amp; Conclusion</w:t>
      </w:r>
    </w:p>
    <w:p w14:paraId="60780E38" w14:textId="77777777" w:rsidR="00572E49" w:rsidRDefault="00EA0E0B">
      <w:r>
        <w:t>This SQL-based analysis provided actionable insights into Zepto's inventory. Key findings included:</w:t>
      </w:r>
      <w:r>
        <w:br/>
        <w:t>- Best-value products and most discounted categories.</w:t>
      </w:r>
      <w:r>
        <w:br/>
        <w:t>- High-revenue generating categories.</w:t>
      </w:r>
      <w:r>
        <w:br/>
        <w:t>- High-priced products going out of stock.</w:t>
      </w:r>
      <w:r>
        <w:br/>
        <w:t>- Product classifications based on weight and price-per-gram value.</w:t>
      </w:r>
      <w:r>
        <w:br/>
      </w:r>
      <w:r>
        <w:br/>
        <w:t>These insights can assist Zepto’s operations team in managing stock better, adjusting pricing strategies, and improving customer satisfaction through targeted discounts and efficient logistics.</w:t>
      </w:r>
    </w:p>
    <w:p w14:paraId="78C659CD" w14:textId="77777777" w:rsidR="00572E49" w:rsidRDefault="00EA0E0B">
      <w:pPr>
        <w:pStyle w:val="Heading1"/>
      </w:pPr>
      <w:r>
        <w:t>10. Future Scope</w:t>
      </w:r>
    </w:p>
    <w:p w14:paraId="6C6FF70B" w14:textId="77777777" w:rsidR="00572E49" w:rsidRDefault="00EA0E0B">
      <w:r>
        <w:t>- Integration with visualization tools like Tableau or Power BI for dashboards.</w:t>
      </w:r>
      <w:r>
        <w:br/>
        <w:t>- Predictive analytics on product demand using time series models.</w:t>
      </w:r>
      <w:r>
        <w:br/>
        <w:t>- Incorporating supplier-level data for supply chain optimization.</w:t>
      </w:r>
    </w:p>
    <w:sectPr w:rsidR="00572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41405">
    <w:abstractNumId w:val="8"/>
  </w:num>
  <w:num w:numId="2" w16cid:durableId="46876529">
    <w:abstractNumId w:val="6"/>
  </w:num>
  <w:num w:numId="3" w16cid:durableId="248731120">
    <w:abstractNumId w:val="5"/>
  </w:num>
  <w:num w:numId="4" w16cid:durableId="107629449">
    <w:abstractNumId w:val="4"/>
  </w:num>
  <w:num w:numId="5" w16cid:durableId="1052848664">
    <w:abstractNumId w:val="7"/>
  </w:num>
  <w:num w:numId="6" w16cid:durableId="1491601407">
    <w:abstractNumId w:val="3"/>
  </w:num>
  <w:num w:numId="7" w16cid:durableId="659387484">
    <w:abstractNumId w:val="2"/>
  </w:num>
  <w:num w:numId="8" w16cid:durableId="647327430">
    <w:abstractNumId w:val="1"/>
  </w:num>
  <w:num w:numId="9" w16cid:durableId="168972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37BA"/>
    <w:rsid w:val="00572E49"/>
    <w:rsid w:val="0065439B"/>
    <w:rsid w:val="00691A31"/>
    <w:rsid w:val="00AA1D8D"/>
    <w:rsid w:val="00B47730"/>
    <w:rsid w:val="00CB0664"/>
    <w:rsid w:val="00EA0E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4BC98"/>
  <w14:defaultImageDpi w14:val="300"/>
  <w15:docId w15:val="{71A03E1C-4FCF-4BDA-9F67-3954036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venkateshwaran6904@outlook.com</cp:lastModifiedBy>
  <cp:revision>2</cp:revision>
  <dcterms:created xsi:type="dcterms:W3CDTF">2025-07-14T07:24:00Z</dcterms:created>
  <dcterms:modified xsi:type="dcterms:W3CDTF">2025-07-14T07:24:00Z</dcterms:modified>
  <cp:category/>
</cp:coreProperties>
</file>